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370CF" w14:textId="77777777" w:rsidR="009E6040" w:rsidRDefault="00000000">
      <w:pPr>
        <w:pStyle w:val="Heading1"/>
      </w:pPr>
      <w:r>
        <w:t>🚀 PosYtion: Technical Requirements, AI Strategy &amp; Go-To-Market Plan</w:t>
      </w:r>
    </w:p>
    <w:p w14:paraId="17FBAE96" w14:textId="77777777" w:rsidR="009E6040" w:rsidRDefault="00000000">
      <w:pPr>
        <w:pStyle w:val="Heading2"/>
      </w:pPr>
      <w:r>
        <w:t>📌 1. Development Team: Roles &amp; Disciplines Required</w:t>
      </w:r>
    </w:p>
    <w:p w14:paraId="2D656DDC" w14:textId="77777777" w:rsidR="009E6040" w:rsidRDefault="00000000">
      <w:r>
        <w:t>🔥 Goal: Assemble a team capable of building a scalable, AI-powered social platform.</w:t>
      </w:r>
    </w:p>
    <w:p w14:paraId="273461B2" w14:textId="77777777" w:rsidR="009E6040" w:rsidRDefault="00000000">
      <w:pPr>
        <w:pStyle w:val="Heading3"/>
      </w:pPr>
      <w:r>
        <w:t>1. Front-End Developer (UI/UX Focus)</w:t>
      </w:r>
    </w:p>
    <w:p w14:paraId="1F94BC2A" w14:textId="77777777" w:rsidR="009E6040" w:rsidRDefault="00000000">
      <w:r>
        <w:t>Builds the user interface for posting posYtions, responding, and viewing credibility metrics. Uses React.js, Vue.js, or Angular.</w:t>
      </w:r>
    </w:p>
    <w:p w14:paraId="28034A36" w14:textId="77777777" w:rsidR="009E6040" w:rsidRDefault="00000000">
      <w:pPr>
        <w:pStyle w:val="Heading3"/>
      </w:pPr>
      <w:r>
        <w:t>2. Back-End Developer (System Architecture &amp; Databases)</w:t>
      </w:r>
    </w:p>
    <w:p w14:paraId="2142C0E0" w14:textId="77777777" w:rsidR="009E6040" w:rsidRDefault="00000000">
      <w:r>
        <w:t>Develops the core infrastructure, works with Node.js, Python (Django/Flask), or Ruby on Rails.</w:t>
      </w:r>
    </w:p>
    <w:p w14:paraId="18EE2140" w14:textId="77777777" w:rsidR="009E6040" w:rsidRDefault="00000000">
      <w:pPr>
        <w:pStyle w:val="Heading3"/>
      </w:pPr>
      <w:r>
        <w:t>3. AI/ML Engineer (AI-Driven Analysis &amp; Content Verification)</w:t>
      </w:r>
    </w:p>
    <w:p w14:paraId="027E5FDB" w14:textId="77777777" w:rsidR="009E6040" w:rsidRDefault="00000000">
      <w:r>
        <w:t>Develops AI-assisted argument refinement and credibility scoring using Python, TensorFlow, PyTorch.</w:t>
      </w:r>
    </w:p>
    <w:p w14:paraId="45301299" w14:textId="77777777" w:rsidR="009E6040" w:rsidRDefault="00000000">
      <w:pPr>
        <w:pStyle w:val="Heading3"/>
      </w:pPr>
      <w:r>
        <w:t>4. Data Scientist (AI Model Training &amp; Bias Prevention)</w:t>
      </w:r>
    </w:p>
    <w:p w14:paraId="604660B5" w14:textId="77777777" w:rsidR="009E6040" w:rsidRDefault="00000000">
      <w:r>
        <w:t>Ensures AI calculations are precise and adaptable.</w:t>
      </w:r>
    </w:p>
    <w:p w14:paraId="06F8EA88" w14:textId="77777777" w:rsidR="009E6040" w:rsidRDefault="00000000">
      <w:pPr>
        <w:pStyle w:val="Heading3"/>
      </w:pPr>
      <w:r>
        <w:t>5. DevOps Engineer (Cloud Infrastructure &amp; Scalability)</w:t>
      </w:r>
    </w:p>
    <w:p w14:paraId="164A10AA" w14:textId="77777777" w:rsidR="009E6040" w:rsidRDefault="00000000">
      <w:r>
        <w:t>Ensures scalability with AWS, Google Cloud, or Azure.</w:t>
      </w:r>
    </w:p>
    <w:p w14:paraId="326E1882" w14:textId="77777777" w:rsidR="009E6040" w:rsidRDefault="00000000">
      <w:pPr>
        <w:pStyle w:val="Heading3"/>
      </w:pPr>
      <w:r>
        <w:t>6. Cybersecurity Engineer (Data Privacy &amp; Protection)</w:t>
      </w:r>
    </w:p>
    <w:p w14:paraId="44AF0965" w14:textId="77777777" w:rsidR="009E6040" w:rsidRDefault="00000000">
      <w:r>
        <w:t>Protects user data from hacking and manipulation.</w:t>
      </w:r>
    </w:p>
    <w:p w14:paraId="0A083D30" w14:textId="77777777" w:rsidR="009E6040" w:rsidRDefault="00000000">
      <w:pPr>
        <w:pStyle w:val="Heading3"/>
      </w:pPr>
      <w:r>
        <w:t>7. Product Manager (Execution &amp; Team Coordination)</w:t>
      </w:r>
    </w:p>
    <w:p w14:paraId="79201793" w14:textId="77777777" w:rsidR="009E6040" w:rsidRDefault="00000000">
      <w:r>
        <w:t>Keeps development on track, coordinates between technical teams, marketing, and business strategy.</w:t>
      </w:r>
    </w:p>
    <w:p w14:paraId="5F356AFF" w14:textId="77777777" w:rsidR="009E6040" w:rsidRDefault="00000000">
      <w:pPr>
        <w:pStyle w:val="Heading2"/>
      </w:pPr>
      <w:r>
        <w:t>📌 2. Programming Languages &amp; Technologies</w:t>
      </w:r>
    </w:p>
    <w:p w14:paraId="1F569793" w14:textId="77777777" w:rsidR="009E6040" w:rsidRDefault="00000000">
      <w:r>
        <w:t>🔥 Goal: Use a modern, scalable, AI-compatible tech stack.</w:t>
      </w:r>
    </w:p>
    <w:p w14:paraId="58019B32" w14:textId="77777777" w:rsidR="009E6040" w:rsidRDefault="00000000">
      <w:pPr>
        <w:pStyle w:val="Heading3"/>
      </w:pPr>
      <w:r>
        <w:t>Front-End</w:t>
      </w:r>
    </w:p>
    <w:p w14:paraId="50ABC13A" w14:textId="77777777" w:rsidR="009E6040" w:rsidRDefault="00000000">
      <w:r>
        <w:t>React.js / Vue.js - User Interface (UI/UX)</w:t>
      </w:r>
    </w:p>
    <w:p w14:paraId="6820B5C5" w14:textId="77777777" w:rsidR="009E6040" w:rsidRDefault="00000000">
      <w:pPr>
        <w:pStyle w:val="Heading3"/>
      </w:pPr>
      <w:r>
        <w:t>Back-End</w:t>
      </w:r>
    </w:p>
    <w:p w14:paraId="49EA2F64" w14:textId="77777777" w:rsidR="009E6040" w:rsidRDefault="00000000">
      <w:r>
        <w:t>Python (Django/Flask) / Node.js - Server logic &amp; database interactions</w:t>
      </w:r>
    </w:p>
    <w:p w14:paraId="3828ED97" w14:textId="77777777" w:rsidR="009E6040" w:rsidRDefault="00000000">
      <w:pPr>
        <w:pStyle w:val="Heading3"/>
      </w:pPr>
      <w:r>
        <w:t>Database</w:t>
      </w:r>
    </w:p>
    <w:p w14:paraId="152F80AA" w14:textId="77777777" w:rsidR="009E6040" w:rsidRDefault="00000000">
      <w:r>
        <w:t>PostgreSQL / MongoDB - Stores user data, posYtions, credibility scores</w:t>
      </w:r>
    </w:p>
    <w:p w14:paraId="5A67C62F" w14:textId="77777777" w:rsidR="009E6040" w:rsidRDefault="00000000">
      <w:pPr>
        <w:pStyle w:val="Heading3"/>
      </w:pPr>
      <w:r>
        <w:t>AI/ML</w:t>
      </w:r>
    </w:p>
    <w:p w14:paraId="5A2ADD67" w14:textId="77777777" w:rsidR="009E6040" w:rsidRDefault="00000000">
      <w:r>
        <w:t>TensorFlow, PyTorch, OpenAI API - AI-driven content analysis &amp; credibility scoring</w:t>
      </w:r>
    </w:p>
    <w:p w14:paraId="397C9A93" w14:textId="77777777" w:rsidR="009E6040" w:rsidRDefault="00000000">
      <w:pPr>
        <w:pStyle w:val="Heading3"/>
      </w:pPr>
      <w:r>
        <w:lastRenderedPageBreak/>
        <w:t>Cloud Infrastructure</w:t>
      </w:r>
    </w:p>
    <w:p w14:paraId="7C42D14A" w14:textId="77777777" w:rsidR="009E6040" w:rsidRDefault="00000000">
      <w:r>
        <w:t>AWS / Google Cloud / Azure - Hosting &amp; scalability</w:t>
      </w:r>
    </w:p>
    <w:p w14:paraId="2A64068F" w14:textId="77777777" w:rsidR="009E6040" w:rsidRDefault="00000000">
      <w:pPr>
        <w:pStyle w:val="Heading3"/>
      </w:pPr>
      <w:r>
        <w:t>Security</w:t>
      </w:r>
    </w:p>
    <w:p w14:paraId="5A5C6D65" w14:textId="77777777" w:rsidR="009E6040" w:rsidRDefault="00000000">
      <w:r>
        <w:t>OAuth, End-to-End Encryption - User privacy &amp; security</w:t>
      </w:r>
    </w:p>
    <w:p w14:paraId="26DDA68A" w14:textId="77777777" w:rsidR="009E6040" w:rsidRDefault="00000000">
      <w:pPr>
        <w:pStyle w:val="Heading2"/>
      </w:pPr>
      <w:r>
        <w:t>📌 3. AI Strategy: What Kind of AI is Needed?</w:t>
      </w:r>
    </w:p>
    <w:p w14:paraId="204AD6B9" w14:textId="77777777" w:rsidR="009E6040" w:rsidRDefault="00000000">
      <w:r>
        <w:t>🔥 Goal: Develop an AI system that can analyze media, research papers, and datasets with high accuracy.</w:t>
      </w:r>
    </w:p>
    <w:p w14:paraId="721C41D5" w14:textId="77777777" w:rsidR="009E6040" w:rsidRDefault="00000000">
      <w:pPr>
        <w:pStyle w:val="Heading3"/>
      </w:pPr>
      <w:r>
        <w:t>1. Text-Based Argument Analysis</w:t>
      </w:r>
    </w:p>
    <w:p w14:paraId="41168549" w14:textId="77777777" w:rsidR="009E6040" w:rsidRDefault="00000000">
      <w:r>
        <w:t>AI must read &amp; evaluate structured arguments like research papers, using NLP models like GPT-4, BERT, or LLama2.</w:t>
      </w:r>
    </w:p>
    <w:p w14:paraId="18041392" w14:textId="77777777" w:rsidR="009E6040" w:rsidRDefault="00000000">
      <w:pPr>
        <w:pStyle w:val="Heading3"/>
      </w:pPr>
      <w:r>
        <w:t>2. AI-Driven Media Analysis (Images &amp; Video)</w:t>
      </w:r>
    </w:p>
    <w:p w14:paraId="6F6F778B" w14:textId="77777777" w:rsidR="009E6040" w:rsidRDefault="00000000">
      <w:r>
        <w:t>Needs computer vision capabilities to analyze images, graphs, and video content using OpenAI’s CLIP or Google’s DeepMind vision models.</w:t>
      </w:r>
    </w:p>
    <w:p w14:paraId="2249EF7B" w14:textId="77777777" w:rsidR="009E6040" w:rsidRDefault="00000000">
      <w:pPr>
        <w:pStyle w:val="Heading3"/>
      </w:pPr>
      <w:r>
        <w:t>3. AI-Powered Credibility &amp; Validity Scoring</w:t>
      </w:r>
    </w:p>
    <w:p w14:paraId="09750F63" w14:textId="77777777" w:rsidR="009E6040" w:rsidRDefault="00000000">
      <w:r>
        <w:t>Assigns credibility scores based on sourced evidence.</w:t>
      </w:r>
    </w:p>
    <w:p w14:paraId="6ADC0A4D" w14:textId="77777777" w:rsidR="009E6040" w:rsidRDefault="00000000">
      <w:pPr>
        <w:pStyle w:val="Heading3"/>
      </w:pPr>
      <w:r>
        <w:t>4. AI as a Flawless Emulator</w:t>
      </w:r>
    </w:p>
    <w:p w14:paraId="168414CD" w14:textId="77777777" w:rsidR="009E6040" w:rsidRDefault="00000000">
      <w:r>
        <w:t>AI should run quick, precise calculations with no hallucinations or false confidence.</w:t>
      </w:r>
    </w:p>
    <w:p w14:paraId="641EB471" w14:textId="77777777" w:rsidR="009E6040" w:rsidRDefault="00000000">
      <w:pPr>
        <w:pStyle w:val="Heading2"/>
      </w:pPr>
      <w:r>
        <w:t>📌 4. Refining the Go-To-Market Strategy</w:t>
      </w:r>
    </w:p>
    <w:p w14:paraId="08FD4731" w14:textId="77777777" w:rsidR="009E6040" w:rsidRDefault="00000000">
      <w:r>
        <w:t>🔥 Goal: Ensure strong user adoption, trust-building, and market penetration.</w:t>
      </w:r>
    </w:p>
    <w:p w14:paraId="77A0EB1A" w14:textId="77777777" w:rsidR="009E6040" w:rsidRDefault="00000000">
      <w:pPr>
        <w:pStyle w:val="Heading3"/>
      </w:pPr>
      <w:r>
        <w:t>Phase 1 (MVP Launch)</w:t>
      </w:r>
    </w:p>
    <w:p w14:paraId="73684F82" w14:textId="77777777" w:rsidR="009E6040" w:rsidRDefault="00000000">
      <w:r>
        <w:t>Build credibility with academics, thought leaders, and media professionals.</w:t>
      </w:r>
    </w:p>
    <w:p w14:paraId="03BF333A" w14:textId="77777777" w:rsidR="009E6040" w:rsidRDefault="00000000">
      <w:pPr>
        <w:pStyle w:val="Heading3"/>
      </w:pPr>
      <w:r>
        <w:t>Phase 2 (Growth &amp; Adoption)</w:t>
      </w:r>
    </w:p>
    <w:p w14:paraId="591CFB6E" w14:textId="77777777" w:rsidR="009E6040" w:rsidRDefault="00000000">
      <w:r>
        <w:t>Expand to political analysts, students, and professionals.</w:t>
      </w:r>
    </w:p>
    <w:p w14:paraId="47E6901D" w14:textId="77777777" w:rsidR="009E6040" w:rsidRDefault="00000000">
      <w:pPr>
        <w:pStyle w:val="Heading3"/>
      </w:pPr>
      <w:r>
        <w:t>Phase 3 (Scaling &amp; Monetization)</w:t>
      </w:r>
    </w:p>
    <w:p w14:paraId="73338A9D" w14:textId="77777777" w:rsidR="009E6040" w:rsidRDefault="00000000">
      <w:r>
        <w:t>Open to general users while maintaining high discourse quality.</w:t>
      </w:r>
    </w:p>
    <w:sectPr w:rsidR="009E60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933339">
    <w:abstractNumId w:val="8"/>
  </w:num>
  <w:num w:numId="2" w16cid:durableId="1630160621">
    <w:abstractNumId w:val="6"/>
  </w:num>
  <w:num w:numId="3" w16cid:durableId="1083188853">
    <w:abstractNumId w:val="5"/>
  </w:num>
  <w:num w:numId="4" w16cid:durableId="135030537">
    <w:abstractNumId w:val="4"/>
  </w:num>
  <w:num w:numId="5" w16cid:durableId="580457281">
    <w:abstractNumId w:val="7"/>
  </w:num>
  <w:num w:numId="6" w16cid:durableId="1124807665">
    <w:abstractNumId w:val="3"/>
  </w:num>
  <w:num w:numId="7" w16cid:durableId="74938425">
    <w:abstractNumId w:val="2"/>
  </w:num>
  <w:num w:numId="8" w16cid:durableId="1334257642">
    <w:abstractNumId w:val="1"/>
  </w:num>
  <w:num w:numId="9" w16cid:durableId="4193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81E07"/>
    <w:rsid w:val="009E6040"/>
    <w:rsid w:val="009F20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43DC8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2025-02-21T19:37:00Z</dcterms:created>
  <dcterms:modified xsi:type="dcterms:W3CDTF">2025-02-21T19:37:00Z</dcterms:modified>
  <cp:category/>
</cp:coreProperties>
</file>