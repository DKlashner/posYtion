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50C7" w14:textId="77777777" w:rsidR="0052397C" w:rsidRDefault="00000000">
      <w:pPr>
        <w:pStyle w:val="Heading1"/>
      </w:pPr>
      <w:r>
        <w:t>🚀 PosYtion Master Strategy Document</w:t>
      </w:r>
    </w:p>
    <w:p w14:paraId="5E18AF78" w14:textId="77777777" w:rsidR="0052397C" w:rsidRDefault="00000000">
      <w:r>
        <w:t>This document serves as a complete operational guide for building, managing, and scaling PosYtion, ensuring structured execution at every phase.</w:t>
      </w:r>
    </w:p>
    <w:p w14:paraId="74106BE0" w14:textId="77777777" w:rsidR="0052397C" w:rsidRDefault="00000000">
      <w:pPr>
        <w:pStyle w:val="Heading2"/>
      </w:pPr>
      <w:r>
        <w:t>📌 6. Legal &amp; Intellectual Property Protections</w:t>
      </w:r>
    </w:p>
    <w:p w14:paraId="3507760C" w14:textId="77777777" w:rsidR="0052397C" w:rsidRDefault="00000000">
      <w:r>
        <w:t>🔥 Goal: Ensure PosYtion is legally protected, compliant with global regulations, and safeguarded against intellectual property threats.</w:t>
      </w:r>
    </w:p>
    <w:p w14:paraId="7A4885FE" w14:textId="77777777" w:rsidR="0052397C" w:rsidRDefault="00000000">
      <w:pPr>
        <w:pStyle w:val="Heading3"/>
      </w:pPr>
      <w:r>
        <w:t>🔹 Stakeholders &amp; Roles</w:t>
      </w:r>
    </w:p>
    <w:p w14:paraId="4B496718" w14:textId="77777777" w:rsidR="0052397C" w:rsidRDefault="00000000">
      <w:r>
        <w:t>The following legal and compliance professionals will play critical roles in protecting PosYtion’s IP and data security:</w:t>
      </w:r>
    </w:p>
    <w:p w14:paraId="5A04ED71" w14:textId="77777777" w:rsidR="0052397C" w:rsidRDefault="00000000">
      <w:pPr>
        <w:pStyle w:val="Heading4"/>
      </w:pPr>
      <w:r>
        <w:t>Legal Advisors &amp; IP Attorneys</w:t>
      </w:r>
    </w:p>
    <w:p w14:paraId="0A15ED35" w14:textId="77777777" w:rsidR="0052397C" w:rsidRDefault="00000000">
      <w:r>
        <w:t>✔ Responsibility: Handle trademarks, patents, contracts, and copyright protections.</w:t>
      </w:r>
    </w:p>
    <w:p w14:paraId="0639C5FA" w14:textId="77777777" w:rsidR="0052397C" w:rsidRDefault="00000000">
      <w:pPr>
        <w:pStyle w:val="Heading4"/>
      </w:pPr>
      <w:r>
        <w:t>Compliance Officers</w:t>
      </w:r>
    </w:p>
    <w:p w14:paraId="716CB260" w14:textId="77777777" w:rsidR="0052397C" w:rsidRDefault="00000000">
      <w:r>
        <w:t>✔ Responsibility: Ensure adherence to global data privacy laws (GDPR, CCPA, etc.).</w:t>
      </w:r>
    </w:p>
    <w:p w14:paraId="720413AB" w14:textId="77777777" w:rsidR="0052397C" w:rsidRDefault="00000000">
      <w:pPr>
        <w:pStyle w:val="Heading4"/>
      </w:pPr>
      <w:r>
        <w:t>Cybersecurity Team</w:t>
      </w:r>
    </w:p>
    <w:p w14:paraId="21737EA2" w14:textId="77777777" w:rsidR="0052397C" w:rsidRDefault="00000000">
      <w:r>
        <w:t>✔ Responsibility: Protects platform data integrity, encryption, and user privacy.</w:t>
      </w:r>
    </w:p>
    <w:p w14:paraId="66CDDBE6" w14:textId="77777777" w:rsidR="0052397C" w:rsidRDefault="00000000">
      <w:pPr>
        <w:pStyle w:val="Heading4"/>
      </w:pPr>
      <w:r>
        <w:t>Content Moderation Specialists</w:t>
      </w:r>
    </w:p>
    <w:p w14:paraId="0279F89A" w14:textId="77777777" w:rsidR="0052397C" w:rsidRDefault="00000000">
      <w:r>
        <w:t>✔ Responsibility: Develop policies for misinformation management and dispute resolution.</w:t>
      </w:r>
    </w:p>
    <w:p w14:paraId="1C42CA98" w14:textId="77777777" w:rsidR="0052397C" w:rsidRDefault="00000000">
      <w:pPr>
        <w:pStyle w:val="Heading4"/>
      </w:pPr>
      <w:r>
        <w:t>Corporate Governance Team</w:t>
      </w:r>
    </w:p>
    <w:p w14:paraId="4962E7DC" w14:textId="77777777" w:rsidR="0052397C" w:rsidRDefault="00000000">
      <w:r>
        <w:t>✔ Responsibility: Manages regulatory risks and ensures ethical AI implementation.</w:t>
      </w:r>
    </w:p>
    <w:p w14:paraId="7265CE11" w14:textId="77777777" w:rsidR="0052397C" w:rsidRDefault="00000000">
      <w:pPr>
        <w:pStyle w:val="Heading3"/>
      </w:pPr>
      <w:r>
        <w:t>🔹 Trademark &amp; IP Protections</w:t>
      </w:r>
    </w:p>
    <w:p w14:paraId="469F58A3" w14:textId="77777777" w:rsidR="0052397C" w:rsidRDefault="00000000">
      <w:r>
        <w:t>To safeguard PosYtion’s branding and proprietary technologies, the following legal protections will be secured:</w:t>
      </w:r>
    </w:p>
    <w:p w14:paraId="6A1845CC" w14:textId="77777777" w:rsidR="0052397C" w:rsidRDefault="00000000">
      <w:pPr>
        <w:pStyle w:val="Heading4"/>
      </w:pPr>
      <w:r>
        <w:t>Trademark Registration</w:t>
      </w:r>
    </w:p>
    <w:p w14:paraId="403A821E" w14:textId="77777777" w:rsidR="0052397C" w:rsidRDefault="00000000">
      <w:r>
        <w:t>✔ Description: ✔ File trademarks for 'PosYtion' name, logo, and core brand elements.</w:t>
      </w:r>
    </w:p>
    <w:p w14:paraId="1F9E9F07" w14:textId="77777777" w:rsidR="0052397C" w:rsidRDefault="00000000">
      <w:pPr>
        <w:pStyle w:val="Heading4"/>
      </w:pPr>
      <w:r>
        <w:t>Patent Filings</w:t>
      </w:r>
    </w:p>
    <w:p w14:paraId="23479920" w14:textId="77777777" w:rsidR="0052397C" w:rsidRDefault="00000000">
      <w:r>
        <w:t>✔ Description: ✔ Protect proprietary credibility scoring and structured discourse algorithms.</w:t>
      </w:r>
    </w:p>
    <w:p w14:paraId="0CCA2257" w14:textId="77777777" w:rsidR="0052397C" w:rsidRDefault="00000000">
      <w:pPr>
        <w:pStyle w:val="Heading4"/>
      </w:pPr>
      <w:r>
        <w:t>Copyright Protections</w:t>
      </w:r>
    </w:p>
    <w:p w14:paraId="4194228C" w14:textId="77777777" w:rsidR="0052397C" w:rsidRDefault="00000000">
      <w:r>
        <w:t>✔ Description: ✔ Secure ownership of original content, platform UI/UX, and knowledge-based features.</w:t>
      </w:r>
    </w:p>
    <w:p w14:paraId="6AFE1E83" w14:textId="77777777" w:rsidR="0052397C" w:rsidRDefault="00000000">
      <w:pPr>
        <w:pStyle w:val="Heading4"/>
      </w:pPr>
      <w:r>
        <w:lastRenderedPageBreak/>
        <w:t>Legal Contracts</w:t>
      </w:r>
    </w:p>
    <w:p w14:paraId="31E576A3" w14:textId="77777777" w:rsidR="0052397C" w:rsidRDefault="00000000">
      <w:r>
        <w:t>✔ Description: ✔ Draft NDAs, terms of service, and licensing agreements for platform use.</w:t>
      </w:r>
    </w:p>
    <w:p w14:paraId="4B05062F" w14:textId="77777777" w:rsidR="0052397C" w:rsidRDefault="00000000">
      <w:pPr>
        <w:pStyle w:val="Heading3"/>
      </w:pPr>
      <w:r>
        <w:t>🔹 Data Privacy &amp; Security Strategy</w:t>
      </w:r>
    </w:p>
    <w:p w14:paraId="1ACB110B" w14:textId="77777777" w:rsidR="0052397C" w:rsidRDefault="00000000">
      <w:r>
        <w:t>PosYtion will implement robust data security policies to comply with global privacy regulations and ensure user trust.</w:t>
      </w:r>
    </w:p>
    <w:p w14:paraId="7B598FE9" w14:textId="77777777" w:rsidR="0052397C" w:rsidRDefault="00000000">
      <w:pPr>
        <w:pStyle w:val="Heading4"/>
      </w:pPr>
      <w:r>
        <w:t>GDPR &amp; CCPA Compliance</w:t>
      </w:r>
    </w:p>
    <w:p w14:paraId="35F2D156" w14:textId="77777777" w:rsidR="0052397C" w:rsidRDefault="00000000">
      <w:r>
        <w:t>✔ Description: ✔ Ensure all user data handling aligns with strict privacy laws.</w:t>
      </w:r>
    </w:p>
    <w:p w14:paraId="3F55951A" w14:textId="77777777" w:rsidR="0052397C" w:rsidRDefault="00000000">
      <w:pPr>
        <w:pStyle w:val="Heading4"/>
      </w:pPr>
      <w:r>
        <w:t>Encryption &amp; Access Controls</w:t>
      </w:r>
    </w:p>
    <w:p w14:paraId="5145DD83" w14:textId="77777777" w:rsidR="0052397C" w:rsidRDefault="00000000">
      <w:r>
        <w:t>✔ Description: ✔ Implement end-to-end encryption and multi-factor authentication.</w:t>
      </w:r>
    </w:p>
    <w:p w14:paraId="004FC6FB" w14:textId="77777777" w:rsidR="0052397C" w:rsidRDefault="00000000">
      <w:pPr>
        <w:pStyle w:val="Heading4"/>
      </w:pPr>
      <w:r>
        <w:t>User Data Protection Policies</w:t>
      </w:r>
    </w:p>
    <w:p w14:paraId="0F913D3D" w14:textId="77777777" w:rsidR="0052397C" w:rsidRDefault="00000000">
      <w:r>
        <w:t>✔ Description: ✔ Define clear policies on data storage, retention, and deletion.</w:t>
      </w:r>
    </w:p>
    <w:p w14:paraId="51E70D86" w14:textId="77777777" w:rsidR="0052397C" w:rsidRDefault="00000000">
      <w:pPr>
        <w:pStyle w:val="Heading4"/>
      </w:pPr>
      <w:r>
        <w:t>Transparency &amp; Ethical AI</w:t>
      </w:r>
    </w:p>
    <w:p w14:paraId="27FEB703" w14:textId="77777777" w:rsidR="0052397C" w:rsidRDefault="00000000">
      <w:r>
        <w:t>✔ Description: ✔ Develop a public framework outlining AI decision-making processes.</w:t>
      </w:r>
    </w:p>
    <w:p w14:paraId="71BFB844" w14:textId="77777777" w:rsidR="0052397C" w:rsidRDefault="00000000">
      <w:pPr>
        <w:pStyle w:val="Heading3"/>
      </w:pPr>
      <w:r>
        <w:t>🔹 Content Moderation &amp; Policy Development</w:t>
      </w:r>
    </w:p>
    <w:p w14:paraId="630D0229" w14:textId="77777777" w:rsidR="0052397C" w:rsidRDefault="00000000">
      <w:r>
        <w:t>To maintain integrity and credibility, PosYtion will establish clear guidelines for content validation and dispute resolution.</w:t>
      </w:r>
    </w:p>
    <w:p w14:paraId="0518C9AC" w14:textId="77777777" w:rsidR="0052397C" w:rsidRDefault="00000000">
      <w:pPr>
        <w:pStyle w:val="Heading4"/>
      </w:pPr>
      <w:r>
        <w:t>Structured Dispute Resolution</w:t>
      </w:r>
    </w:p>
    <w:p w14:paraId="22FD78BE" w14:textId="77777777" w:rsidR="0052397C" w:rsidRDefault="00000000">
      <w:r>
        <w:t>✔ Description: ✔ Implement a system for challenging posYtions based on evidence and credibility.</w:t>
      </w:r>
    </w:p>
    <w:p w14:paraId="710DDFC5" w14:textId="77777777" w:rsidR="0052397C" w:rsidRDefault="00000000">
      <w:pPr>
        <w:pStyle w:val="Heading4"/>
      </w:pPr>
      <w:r>
        <w:t>Misinformation Handling</w:t>
      </w:r>
    </w:p>
    <w:p w14:paraId="3C4E8519" w14:textId="77777777" w:rsidR="0052397C" w:rsidRDefault="00000000">
      <w:r>
        <w:t>✔ Description: ✔ Develop clear policies for flagging, correcting, and contextualizing misleading information.</w:t>
      </w:r>
    </w:p>
    <w:p w14:paraId="2B54E5BA" w14:textId="77777777" w:rsidR="0052397C" w:rsidRDefault="00000000">
      <w:pPr>
        <w:pStyle w:val="Heading4"/>
      </w:pPr>
      <w:r>
        <w:t>Community &amp; Ethical Standards</w:t>
      </w:r>
    </w:p>
    <w:p w14:paraId="72FDDBA5" w14:textId="77777777" w:rsidR="0052397C" w:rsidRDefault="00000000">
      <w:r>
        <w:t>✔ Description: ✔ Enforce a code of conduct that encourages constructive discourse.</w:t>
      </w:r>
    </w:p>
    <w:p w14:paraId="0FE0494C" w14:textId="77777777" w:rsidR="0052397C" w:rsidRDefault="00000000">
      <w:pPr>
        <w:pStyle w:val="Heading4"/>
      </w:pPr>
      <w:r>
        <w:t>User Appeal Mechanisms</w:t>
      </w:r>
    </w:p>
    <w:p w14:paraId="2A68A1EE" w14:textId="77777777" w:rsidR="0052397C" w:rsidRDefault="00000000">
      <w:r>
        <w:t>✔ Description: ✔ Provide users with a transparent process for challenging moderation decisions.</w:t>
      </w:r>
    </w:p>
    <w:sectPr w:rsidR="00523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988535">
    <w:abstractNumId w:val="8"/>
  </w:num>
  <w:num w:numId="2" w16cid:durableId="299653671">
    <w:abstractNumId w:val="6"/>
  </w:num>
  <w:num w:numId="3" w16cid:durableId="5719818">
    <w:abstractNumId w:val="5"/>
  </w:num>
  <w:num w:numId="4" w16cid:durableId="1464427029">
    <w:abstractNumId w:val="4"/>
  </w:num>
  <w:num w:numId="5" w16cid:durableId="1915167706">
    <w:abstractNumId w:val="7"/>
  </w:num>
  <w:num w:numId="6" w16cid:durableId="393478627">
    <w:abstractNumId w:val="3"/>
  </w:num>
  <w:num w:numId="7" w16cid:durableId="1773084809">
    <w:abstractNumId w:val="2"/>
  </w:num>
  <w:num w:numId="8" w16cid:durableId="240452412">
    <w:abstractNumId w:val="1"/>
  </w:num>
  <w:num w:numId="9" w16cid:durableId="173350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397C"/>
    <w:rsid w:val="008B4B48"/>
    <w:rsid w:val="009F2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BE7D9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2025-02-21T19:36:00Z</dcterms:created>
  <dcterms:modified xsi:type="dcterms:W3CDTF">2025-02-21T19:36:00Z</dcterms:modified>
  <cp:category/>
</cp:coreProperties>
</file>