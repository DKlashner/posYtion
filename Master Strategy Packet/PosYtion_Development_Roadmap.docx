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04949" w14:textId="77777777" w:rsidR="0047105A" w:rsidRDefault="00000000">
      <w:pPr>
        <w:pStyle w:val="Heading1"/>
      </w:pPr>
      <w:r>
        <w:t>🚀 PosYtion Development Roadmap: Sequential &amp; Parallel Engineering Approach</w:t>
      </w:r>
    </w:p>
    <w:p w14:paraId="25882088" w14:textId="77777777" w:rsidR="0047105A" w:rsidRDefault="00000000">
      <w:r>
        <w:t>🔥 Goal: Define the order of development, which programming languages to use at each phase, and where to leverage open-source tools to save time and money.</w:t>
      </w:r>
    </w:p>
    <w:p w14:paraId="7254BEEB" w14:textId="77777777" w:rsidR="0047105A" w:rsidRDefault="00000000">
      <w:pPr>
        <w:pStyle w:val="Heading2"/>
      </w:pPr>
      <w:r>
        <w:t>📌 1. Development Phases: “Building PosYtion Like a House”</w:t>
      </w:r>
    </w:p>
    <w:p w14:paraId="382D4272" w14:textId="77777777" w:rsidR="0047105A" w:rsidRDefault="00000000">
      <w:r>
        <w:t>Imagine PosYtion as a house—starting with the foundation, building the framework, adding essential structures, refining it, and then scaling.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7105A" w14:paraId="23C067B2" w14:textId="77777777">
        <w:tc>
          <w:tcPr>
            <w:tcW w:w="2880" w:type="dxa"/>
          </w:tcPr>
          <w:p w14:paraId="3B5AD9AB" w14:textId="77777777" w:rsidR="0047105A" w:rsidRDefault="00000000">
            <w:r>
              <w:t>Phase</w:t>
            </w:r>
          </w:p>
        </w:tc>
        <w:tc>
          <w:tcPr>
            <w:tcW w:w="2880" w:type="dxa"/>
          </w:tcPr>
          <w:p w14:paraId="275D4F30" w14:textId="77777777" w:rsidR="0047105A" w:rsidRDefault="00000000">
            <w:r>
              <w:t>Development Focus</w:t>
            </w:r>
          </w:p>
        </w:tc>
        <w:tc>
          <w:tcPr>
            <w:tcW w:w="2880" w:type="dxa"/>
          </w:tcPr>
          <w:p w14:paraId="41B3A4A7" w14:textId="77777777" w:rsidR="0047105A" w:rsidRDefault="00000000">
            <w:r>
              <w:t>Languages &amp; Tools Used</w:t>
            </w:r>
          </w:p>
        </w:tc>
      </w:tr>
      <w:tr w:rsidR="0047105A" w14:paraId="5323DEBB" w14:textId="77777777">
        <w:tc>
          <w:tcPr>
            <w:tcW w:w="2880" w:type="dxa"/>
          </w:tcPr>
          <w:p w14:paraId="2756E704" w14:textId="77777777" w:rsidR="0047105A" w:rsidRDefault="00000000">
            <w:r>
              <w:t>Foundation</w:t>
            </w:r>
          </w:p>
        </w:tc>
        <w:tc>
          <w:tcPr>
            <w:tcW w:w="2880" w:type="dxa"/>
          </w:tcPr>
          <w:p w14:paraId="4BE945A4" w14:textId="77777777" w:rsidR="0047105A" w:rsidRDefault="00000000">
            <w:r>
              <w:t>Server setup, database design, authentication.</w:t>
            </w:r>
          </w:p>
        </w:tc>
        <w:tc>
          <w:tcPr>
            <w:tcW w:w="2880" w:type="dxa"/>
          </w:tcPr>
          <w:p w14:paraId="4F217F77" w14:textId="77777777" w:rsidR="0047105A" w:rsidRDefault="00000000">
            <w:r>
              <w:t>Python, PostgreSQL, MongoDB, AWS/GCP</w:t>
            </w:r>
          </w:p>
        </w:tc>
      </w:tr>
      <w:tr w:rsidR="0047105A" w14:paraId="45863AD4" w14:textId="77777777">
        <w:tc>
          <w:tcPr>
            <w:tcW w:w="2880" w:type="dxa"/>
          </w:tcPr>
          <w:p w14:paraId="2224985B" w14:textId="77777777" w:rsidR="0047105A" w:rsidRDefault="00000000">
            <w:r>
              <w:t>Framework</w:t>
            </w:r>
          </w:p>
        </w:tc>
        <w:tc>
          <w:tcPr>
            <w:tcW w:w="2880" w:type="dxa"/>
          </w:tcPr>
          <w:p w14:paraId="70F5AE87" w14:textId="77777777" w:rsidR="0047105A" w:rsidRDefault="00000000">
            <w:r>
              <w:t>Core backend logic, APIs, user accounts, security.</w:t>
            </w:r>
          </w:p>
        </w:tc>
        <w:tc>
          <w:tcPr>
            <w:tcW w:w="2880" w:type="dxa"/>
          </w:tcPr>
          <w:p w14:paraId="1C355839" w14:textId="77777777" w:rsidR="0047105A" w:rsidRDefault="00000000">
            <w:r>
              <w:t>Node.js, Django/Flask (Python), Express.js</w:t>
            </w:r>
          </w:p>
        </w:tc>
      </w:tr>
      <w:tr w:rsidR="0047105A" w14:paraId="43079CF2" w14:textId="77777777">
        <w:tc>
          <w:tcPr>
            <w:tcW w:w="2880" w:type="dxa"/>
          </w:tcPr>
          <w:p w14:paraId="498BB2BA" w14:textId="77777777" w:rsidR="0047105A" w:rsidRDefault="00000000">
            <w:r>
              <w:t>Structure</w:t>
            </w:r>
          </w:p>
        </w:tc>
        <w:tc>
          <w:tcPr>
            <w:tcW w:w="2880" w:type="dxa"/>
          </w:tcPr>
          <w:p w14:paraId="0F547000" w14:textId="77777777" w:rsidR="0047105A" w:rsidRDefault="00000000">
            <w:r>
              <w:t>Front-end UI, interactive elements.</w:t>
            </w:r>
          </w:p>
        </w:tc>
        <w:tc>
          <w:tcPr>
            <w:tcW w:w="2880" w:type="dxa"/>
          </w:tcPr>
          <w:p w14:paraId="35596F17" w14:textId="77777777" w:rsidR="0047105A" w:rsidRDefault="00000000">
            <w:r>
              <w:t>HTML, CSS, JavaScript (React.js/Vue.js)</w:t>
            </w:r>
          </w:p>
        </w:tc>
      </w:tr>
      <w:tr w:rsidR="0047105A" w14:paraId="53012799" w14:textId="77777777">
        <w:tc>
          <w:tcPr>
            <w:tcW w:w="2880" w:type="dxa"/>
          </w:tcPr>
          <w:p w14:paraId="161CD6B8" w14:textId="77777777" w:rsidR="0047105A" w:rsidRDefault="00000000">
            <w:r>
              <w:t>Roof &amp; Finish</w:t>
            </w:r>
          </w:p>
        </w:tc>
        <w:tc>
          <w:tcPr>
            <w:tcW w:w="2880" w:type="dxa"/>
          </w:tcPr>
          <w:p w14:paraId="6B660C69" w14:textId="77777777" w:rsidR="0047105A" w:rsidRDefault="00000000">
            <w:r>
              <w:t>AI integration, credibility scoring, refinement.</w:t>
            </w:r>
          </w:p>
        </w:tc>
        <w:tc>
          <w:tcPr>
            <w:tcW w:w="2880" w:type="dxa"/>
          </w:tcPr>
          <w:p w14:paraId="44F7017E" w14:textId="77777777" w:rsidR="0047105A" w:rsidRDefault="00000000">
            <w:r>
              <w:t>TensorFlow, OpenAI API, PyTorch</w:t>
            </w:r>
          </w:p>
        </w:tc>
      </w:tr>
      <w:tr w:rsidR="0047105A" w14:paraId="1CEBB38C" w14:textId="77777777">
        <w:tc>
          <w:tcPr>
            <w:tcW w:w="2880" w:type="dxa"/>
          </w:tcPr>
          <w:p w14:paraId="6E58F6D7" w14:textId="77777777" w:rsidR="0047105A" w:rsidRDefault="00000000">
            <w:r>
              <w:t>Scaling &amp; Upgrades</w:t>
            </w:r>
          </w:p>
        </w:tc>
        <w:tc>
          <w:tcPr>
            <w:tcW w:w="2880" w:type="dxa"/>
          </w:tcPr>
          <w:p w14:paraId="66028346" w14:textId="77777777" w:rsidR="0047105A" w:rsidRDefault="00000000">
            <w:r>
              <w:t>Performance optimization, new features, AI learning.</w:t>
            </w:r>
          </w:p>
        </w:tc>
        <w:tc>
          <w:tcPr>
            <w:tcW w:w="2880" w:type="dxa"/>
          </w:tcPr>
          <w:p w14:paraId="0973074C" w14:textId="77777777" w:rsidR="0047105A" w:rsidRDefault="00000000">
            <w:r>
              <w:t>Cloud services (AWS, Google Cloud, Kubernetes)</w:t>
            </w:r>
          </w:p>
        </w:tc>
      </w:tr>
    </w:tbl>
    <w:p w14:paraId="1953B989" w14:textId="77777777" w:rsidR="0047105A" w:rsidRDefault="00000000">
      <w:pPr>
        <w:pStyle w:val="Heading2"/>
      </w:pPr>
      <w:r>
        <w:t>📌 2. What Needs to Be Built First (Step-by-Step Development Timeline)</w:t>
      </w:r>
    </w:p>
    <w:p w14:paraId="3C016EAC" w14:textId="77777777" w:rsidR="0047105A" w:rsidRDefault="00000000">
      <w:pPr>
        <w:pStyle w:val="Heading3"/>
      </w:pPr>
      <w:r>
        <w:t>🏗️ Phase 1: Laying the Foundation (Backend &amp; Database)</w:t>
      </w:r>
    </w:p>
    <w:p w14:paraId="1DFF9547" w14:textId="77777777" w:rsidR="0047105A" w:rsidRDefault="00000000">
      <w:r>
        <w:t>🔥 What This Phase Covers:</w:t>
      </w:r>
      <w:r>
        <w:br/>
        <w:t>Setting up servers &amp; databases, building authentication system, ensuring security.</w:t>
      </w:r>
    </w:p>
    <w:p w14:paraId="710E81A2" w14:textId="77777777" w:rsidR="0047105A" w:rsidRDefault="00000000">
      <w:r>
        <w:t>✅ Languages &amp; Technologies Used:</w:t>
      </w:r>
      <w:r>
        <w:br/>
        <w:t>Python (Django or Flask), PostgreSQL / MongoDB, AWS / Google Cloud</w:t>
      </w:r>
    </w:p>
    <w:p w14:paraId="54901092" w14:textId="77777777" w:rsidR="0047105A" w:rsidRDefault="00000000">
      <w:pPr>
        <w:pStyle w:val="Heading3"/>
      </w:pPr>
      <w:r>
        <w:t>🛠️ Phase 2: Framework (Backend Logic, APIs, &amp; Security)</w:t>
      </w:r>
    </w:p>
    <w:p w14:paraId="35D8A075" w14:textId="77777777" w:rsidR="0047105A" w:rsidRDefault="00000000">
      <w:r>
        <w:t>🔥 What This Phase Covers:</w:t>
      </w:r>
      <w:r>
        <w:br/>
        <w:t>Building backend functionality, developing APIs, ensuring real-time updates.</w:t>
      </w:r>
    </w:p>
    <w:p w14:paraId="5290862A" w14:textId="77777777" w:rsidR="0047105A" w:rsidRDefault="00000000">
      <w:r>
        <w:t>✅ Languages &amp; Technologies Used:</w:t>
      </w:r>
      <w:r>
        <w:br/>
        <w:t>Node.js, Express.js, Django/Flask (Python), OAuth &amp; JWT</w:t>
      </w:r>
    </w:p>
    <w:p w14:paraId="0D77D50C" w14:textId="77777777" w:rsidR="0047105A" w:rsidRDefault="00000000">
      <w:pPr>
        <w:pStyle w:val="Heading3"/>
      </w:pPr>
      <w:r>
        <w:lastRenderedPageBreak/>
        <w:t>🏗️ Phase 3: Building the Structure (Front-End UI &amp; User Experience)</w:t>
      </w:r>
    </w:p>
    <w:p w14:paraId="4934F464" w14:textId="77777777" w:rsidR="0047105A" w:rsidRDefault="00000000">
      <w:r>
        <w:t>🔥 What This Phase Covers:</w:t>
      </w:r>
      <w:r>
        <w:br/>
        <w:t>Designing UI for posting posYtions, making platform interactive, mobile compatibility.</w:t>
      </w:r>
    </w:p>
    <w:p w14:paraId="0F9081AA" w14:textId="77777777" w:rsidR="0047105A" w:rsidRDefault="00000000">
      <w:r>
        <w:t>✅ Languages &amp; Technologies Used:</w:t>
      </w:r>
      <w:r>
        <w:br/>
        <w:t>React.js / Vue.js, HTML, CSS, JavaScript (ES6+)</w:t>
      </w:r>
    </w:p>
    <w:p w14:paraId="35CB085C" w14:textId="77777777" w:rsidR="0047105A" w:rsidRDefault="00000000">
      <w:pPr>
        <w:pStyle w:val="Heading3"/>
      </w:pPr>
      <w:r>
        <w:t>🏠 Phase 4: “Roof &amp; Finish” (AI Integration &amp; Credibility Scoring)</w:t>
      </w:r>
    </w:p>
    <w:p w14:paraId="490C94B4" w14:textId="77777777" w:rsidR="0047105A" w:rsidRDefault="00000000">
      <w:r>
        <w:t>🔥 What This Phase Covers:</w:t>
      </w:r>
      <w:r>
        <w:br/>
        <w:t>AI-driven credibility scoring, automated posYtion refinement, detecting misinformation.</w:t>
      </w:r>
    </w:p>
    <w:p w14:paraId="02B18AB8" w14:textId="77777777" w:rsidR="0047105A" w:rsidRDefault="00000000">
      <w:r>
        <w:t>✅ Languages &amp; Technologies Used:</w:t>
      </w:r>
      <w:r>
        <w:br/>
        <w:t>TensorFlow / PyTorch, OpenAI API (GPT-4), Grok, Anthropic Claude</w:t>
      </w:r>
    </w:p>
    <w:p w14:paraId="702379B3" w14:textId="77777777" w:rsidR="0047105A" w:rsidRDefault="00000000">
      <w:pPr>
        <w:pStyle w:val="Heading3"/>
      </w:pPr>
      <w:r>
        <w:t>🚀 Phase 5: Scaling &amp; Future Upgrades</w:t>
      </w:r>
    </w:p>
    <w:p w14:paraId="1C00C576" w14:textId="77777777" w:rsidR="0047105A" w:rsidRDefault="00000000">
      <w:r>
        <w:t>🔥 What This Phase Covers:</w:t>
      </w:r>
      <w:r>
        <w:br/>
        <w:t>Scaling servers, optimizing AI models, expanding features.</w:t>
      </w:r>
    </w:p>
    <w:p w14:paraId="64A40CF7" w14:textId="77777777" w:rsidR="0047105A" w:rsidRDefault="00000000">
      <w:r>
        <w:t>✅ Languages &amp; Technologies Used:</w:t>
      </w:r>
      <w:r>
        <w:br/>
        <w:t>Kubernetes &amp; Docker, GraphQL, AWS Lambda / Google Cloud Functions</w:t>
      </w:r>
    </w:p>
    <w:p w14:paraId="04925C6A" w14:textId="77777777" w:rsidR="0047105A" w:rsidRDefault="00000000">
      <w:pPr>
        <w:pStyle w:val="Heading2"/>
      </w:pPr>
      <w:r>
        <w:t>📌 3. Hiring Engineers: Series vs. Parallel Approach</w:t>
      </w:r>
    </w:p>
    <w:p w14:paraId="7DF00B92" w14:textId="77777777" w:rsidR="0047105A" w:rsidRDefault="00000000">
      <w:r>
        <w:t>🔥 Best Approach: A mix of series (sequential) and parallel (simultaneous) development.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105A" w14:paraId="664BFF4A" w14:textId="77777777">
        <w:tc>
          <w:tcPr>
            <w:tcW w:w="4320" w:type="dxa"/>
          </w:tcPr>
          <w:p w14:paraId="7CF8E1A9" w14:textId="77777777" w:rsidR="0047105A" w:rsidRDefault="00000000">
            <w:r>
              <w:t>Development Phase</w:t>
            </w:r>
          </w:p>
        </w:tc>
        <w:tc>
          <w:tcPr>
            <w:tcW w:w="4320" w:type="dxa"/>
          </w:tcPr>
          <w:p w14:paraId="72F619E3" w14:textId="77777777" w:rsidR="0047105A" w:rsidRDefault="00000000">
            <w:r>
              <w:t>Work Type</w:t>
            </w:r>
          </w:p>
        </w:tc>
      </w:tr>
      <w:tr w:rsidR="0047105A" w14:paraId="5B007675" w14:textId="77777777">
        <w:tc>
          <w:tcPr>
            <w:tcW w:w="4320" w:type="dxa"/>
          </w:tcPr>
          <w:p w14:paraId="0C8DB465" w14:textId="77777777" w:rsidR="0047105A" w:rsidRDefault="00000000">
            <w:r>
              <w:t>Foundation (Backend &amp; Databases)</w:t>
            </w:r>
          </w:p>
        </w:tc>
        <w:tc>
          <w:tcPr>
            <w:tcW w:w="4320" w:type="dxa"/>
          </w:tcPr>
          <w:p w14:paraId="334E397E" w14:textId="77777777" w:rsidR="0047105A" w:rsidRDefault="00000000">
            <w:r>
              <w:t>✅ Work in Series (structured setup first).</w:t>
            </w:r>
          </w:p>
        </w:tc>
      </w:tr>
      <w:tr w:rsidR="0047105A" w14:paraId="23D1867C" w14:textId="77777777">
        <w:tc>
          <w:tcPr>
            <w:tcW w:w="4320" w:type="dxa"/>
          </w:tcPr>
          <w:p w14:paraId="3BCD3E9F" w14:textId="77777777" w:rsidR="0047105A" w:rsidRDefault="00000000">
            <w:r>
              <w:t>Framework (Backend APIs &amp; Security)</w:t>
            </w:r>
          </w:p>
        </w:tc>
        <w:tc>
          <w:tcPr>
            <w:tcW w:w="4320" w:type="dxa"/>
          </w:tcPr>
          <w:p w14:paraId="4BE8249D" w14:textId="77777777" w:rsidR="0047105A" w:rsidRDefault="00000000">
            <w:r>
              <w:t>✅ Work in Parallel (backend &amp; security together).</w:t>
            </w:r>
          </w:p>
        </w:tc>
      </w:tr>
      <w:tr w:rsidR="0047105A" w14:paraId="084123A1" w14:textId="77777777">
        <w:tc>
          <w:tcPr>
            <w:tcW w:w="4320" w:type="dxa"/>
          </w:tcPr>
          <w:p w14:paraId="382108A8" w14:textId="77777777" w:rsidR="0047105A" w:rsidRDefault="00000000">
            <w:r>
              <w:t>Structure (Front-End UI &amp; Interactivity)</w:t>
            </w:r>
          </w:p>
        </w:tc>
        <w:tc>
          <w:tcPr>
            <w:tcW w:w="4320" w:type="dxa"/>
          </w:tcPr>
          <w:p w14:paraId="6655E50D" w14:textId="77777777" w:rsidR="0047105A" w:rsidRDefault="00000000">
            <w:r>
              <w:t>✅ Work in Parallel (UI design &amp; API integration).</w:t>
            </w:r>
          </w:p>
        </w:tc>
      </w:tr>
      <w:tr w:rsidR="0047105A" w14:paraId="0EA9D66C" w14:textId="77777777">
        <w:tc>
          <w:tcPr>
            <w:tcW w:w="4320" w:type="dxa"/>
          </w:tcPr>
          <w:p w14:paraId="46008D49" w14:textId="77777777" w:rsidR="0047105A" w:rsidRDefault="00000000">
            <w:r>
              <w:t>AI Integration (Credibility Scoring)</w:t>
            </w:r>
          </w:p>
        </w:tc>
        <w:tc>
          <w:tcPr>
            <w:tcW w:w="4320" w:type="dxa"/>
          </w:tcPr>
          <w:p w14:paraId="1E391365" w14:textId="77777777" w:rsidR="0047105A" w:rsidRDefault="00000000">
            <w:r>
              <w:t>✅ Work in Series, then scale AI.</w:t>
            </w:r>
          </w:p>
        </w:tc>
      </w:tr>
      <w:tr w:rsidR="0047105A" w14:paraId="012E19C7" w14:textId="77777777">
        <w:tc>
          <w:tcPr>
            <w:tcW w:w="4320" w:type="dxa"/>
          </w:tcPr>
          <w:p w14:paraId="2493A0B6" w14:textId="77777777" w:rsidR="0047105A" w:rsidRDefault="00000000">
            <w:r>
              <w:t>Scaling &amp; Upgrades</w:t>
            </w:r>
          </w:p>
        </w:tc>
        <w:tc>
          <w:tcPr>
            <w:tcW w:w="4320" w:type="dxa"/>
          </w:tcPr>
          <w:p w14:paraId="4E8937CA" w14:textId="77777777" w:rsidR="0047105A" w:rsidRDefault="00000000">
            <w:r>
              <w:t>✅ Work in Parallel (scaling infra + adding features).</w:t>
            </w:r>
          </w:p>
        </w:tc>
      </w:tr>
    </w:tbl>
    <w:p w14:paraId="609F8F27" w14:textId="77777777" w:rsidR="0047105A" w:rsidRDefault="00000000">
      <w:pPr>
        <w:pStyle w:val="Heading2"/>
      </w:pPr>
      <w:r>
        <w:t>📌 🚀 Next Steps: How Do You Want to Proceed?</w:t>
      </w:r>
    </w:p>
    <w:p w14:paraId="6443BD48" w14:textId="77777777" w:rsidR="0047105A" w:rsidRDefault="00000000">
      <w:r>
        <w:t>1️⃣ Identify the first technical hires (Back-End Engineer, Database Architect)?</w:t>
      </w:r>
      <w:r>
        <w:br/>
        <w:t>2️⃣ Explore free/open-source tools to test early concepts?</w:t>
      </w:r>
      <w:r>
        <w:br/>
        <w:t>3️⃣ Define the hiring timeline based on budget availability?</w:t>
      </w:r>
    </w:p>
    <w:sectPr w:rsidR="00471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957136">
    <w:abstractNumId w:val="8"/>
  </w:num>
  <w:num w:numId="2" w16cid:durableId="1547067480">
    <w:abstractNumId w:val="6"/>
  </w:num>
  <w:num w:numId="3" w16cid:durableId="780146240">
    <w:abstractNumId w:val="5"/>
  </w:num>
  <w:num w:numId="4" w16cid:durableId="329253623">
    <w:abstractNumId w:val="4"/>
  </w:num>
  <w:num w:numId="5" w16cid:durableId="97257898">
    <w:abstractNumId w:val="7"/>
  </w:num>
  <w:num w:numId="6" w16cid:durableId="1759057132">
    <w:abstractNumId w:val="3"/>
  </w:num>
  <w:num w:numId="7" w16cid:durableId="1958098264">
    <w:abstractNumId w:val="2"/>
  </w:num>
  <w:num w:numId="8" w16cid:durableId="1029991279">
    <w:abstractNumId w:val="1"/>
  </w:num>
  <w:num w:numId="9" w16cid:durableId="183903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72E8"/>
    <w:rsid w:val="0029639D"/>
    <w:rsid w:val="00326F90"/>
    <w:rsid w:val="00432AC0"/>
    <w:rsid w:val="0047105A"/>
    <w:rsid w:val="009F20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9CF9B"/>
  <w14:defaultImageDpi w14:val="300"/>
  <w15:docId w15:val="{67DA688D-100E-4D5A-9503-4DDA4B1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Klashner</cp:lastModifiedBy>
  <cp:revision>2</cp:revision>
  <dcterms:created xsi:type="dcterms:W3CDTF">2025-02-21T19:34:00Z</dcterms:created>
  <dcterms:modified xsi:type="dcterms:W3CDTF">2025-02-21T19:34:00Z</dcterms:modified>
  <cp:category/>
</cp:coreProperties>
</file>