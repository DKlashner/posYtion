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B4D73" w14:textId="77777777" w:rsidR="00594DDC" w:rsidRDefault="00000000">
      <w:pPr>
        <w:pStyle w:val="Heading1"/>
      </w:pPr>
      <w:r>
        <w:t>🚀 PosYtion Master Strategy Document</w:t>
      </w:r>
    </w:p>
    <w:p w14:paraId="38B701CE" w14:textId="77777777" w:rsidR="00594DDC" w:rsidRDefault="00000000">
      <w:r>
        <w:t>This document serves as a complete operational guide for building, managing, and scaling PosYtion, ensuring structured execution at every phase.</w:t>
      </w:r>
    </w:p>
    <w:p w14:paraId="5FCD0B2F" w14:textId="77777777" w:rsidR="00594DDC" w:rsidRDefault="00000000">
      <w:pPr>
        <w:pStyle w:val="Heading2"/>
      </w:pPr>
      <w:r>
        <w:t>📌 2. Development Phase (Building the Platform)</w:t>
      </w:r>
    </w:p>
    <w:p w14:paraId="5832F1A0" w14:textId="77777777" w:rsidR="00594DDC" w:rsidRDefault="00000000">
      <w:r>
        <w:t>🔥 Goal: Execute the technical build of PosYtion, establish its core functionalities, and prepare the MVP (Minimum Viable Product) for beta testing.</w:t>
      </w:r>
    </w:p>
    <w:p w14:paraId="356C6204" w14:textId="77777777" w:rsidR="00594DDC" w:rsidRDefault="00000000">
      <w:pPr>
        <w:pStyle w:val="Heading3"/>
      </w:pPr>
      <w:r>
        <w:t>🔹 Technical Roadmap</w:t>
      </w:r>
    </w:p>
    <w:p w14:paraId="19F8F398" w14:textId="77777777" w:rsidR="00594DDC" w:rsidRDefault="00000000">
      <w:r>
        <w:t>The development of PosYtion will follow a structured, phased approach to ensure stability, scalability, and usability.</w:t>
      </w:r>
    </w:p>
    <w:p w14:paraId="7EA5D446" w14:textId="77777777" w:rsidR="00594DDC" w:rsidRDefault="00000000">
      <w:pPr>
        <w:pStyle w:val="Heading4"/>
      </w:pPr>
      <w:r>
        <w:t>Backend Development</w:t>
      </w:r>
    </w:p>
    <w:p w14:paraId="3ACD7B44" w14:textId="77777777" w:rsidR="00594DDC" w:rsidRDefault="00000000">
      <w:r>
        <w:t>✔ **Technologies Used:** Python (Django/Flask), Node.js, PostgreSQL/MongoDB, AWS/GCP</w:t>
      </w:r>
      <w:r>
        <w:br/>
        <w:t>✔ **Primary Functions:** User authentication, data storage, AI processing, API development</w:t>
      </w:r>
      <w:r>
        <w:br/>
        <w:t>✔ **Security Considerations:** Encryption, GDPR compliance, data protection</w:t>
      </w:r>
    </w:p>
    <w:p w14:paraId="77FEA0AA" w14:textId="77777777" w:rsidR="00594DDC" w:rsidRDefault="00000000">
      <w:pPr>
        <w:pStyle w:val="Heading4"/>
      </w:pPr>
      <w:r>
        <w:t>Frontend Development</w:t>
      </w:r>
    </w:p>
    <w:p w14:paraId="7E66861A" w14:textId="77777777" w:rsidR="00594DDC" w:rsidRDefault="00000000">
      <w:r>
        <w:t>✔ **Technologies Used:** React.js, Vue.js, HTML/CSS, JavaScript</w:t>
      </w:r>
      <w:r>
        <w:br/>
        <w:t>✔ **Primary Functions:** User dashboard, posYtion posting interface, real-time data updates</w:t>
      </w:r>
      <w:r>
        <w:br/>
        <w:t>✔ **Accessibility Features:** Responsive design, mobile-first optimization</w:t>
      </w:r>
    </w:p>
    <w:p w14:paraId="3E338676" w14:textId="77777777" w:rsidR="00594DDC" w:rsidRDefault="00000000">
      <w:pPr>
        <w:pStyle w:val="Heading4"/>
      </w:pPr>
      <w:r>
        <w:t>AI Integration &amp; Credibility Scoring</w:t>
      </w:r>
    </w:p>
    <w:p w14:paraId="59BA2FD0" w14:textId="77777777" w:rsidR="00594DDC" w:rsidRDefault="00000000">
      <w:r>
        <w:t>✔ **Technologies Used:** OpenAI API, TensorFlow, PyTorch</w:t>
      </w:r>
      <w:r>
        <w:br/>
        <w:t>✔ **Primary Functions:** AI-assisted posYtion refinement, fact-checking, credibility scoring</w:t>
      </w:r>
      <w:r>
        <w:br/>
        <w:t>✔ **Ethical Considerations:** Bias mitigation, transparent decision-making, user guidance</w:t>
      </w:r>
    </w:p>
    <w:p w14:paraId="56C91B53" w14:textId="77777777" w:rsidR="00594DDC" w:rsidRDefault="00000000">
      <w:pPr>
        <w:pStyle w:val="Heading4"/>
      </w:pPr>
      <w:r>
        <w:t>Security &amp; Compliance</w:t>
      </w:r>
    </w:p>
    <w:p w14:paraId="7C2A140B" w14:textId="77777777" w:rsidR="00594DDC" w:rsidRDefault="00000000">
      <w:r>
        <w:t>✔ **Key Areas:** Data encryption, user authentication, compliance with GDPR/CCPA</w:t>
      </w:r>
      <w:r>
        <w:br/>
        <w:t>✔ **Infrastructure:** Cloud-based security with multi-layered access control</w:t>
      </w:r>
    </w:p>
    <w:p w14:paraId="754FE27A" w14:textId="77777777" w:rsidR="00594DDC" w:rsidRDefault="00000000">
      <w:pPr>
        <w:pStyle w:val="Heading3"/>
      </w:pPr>
      <w:r>
        <w:t>🔹 Hiring &amp; Team Structure</w:t>
      </w:r>
    </w:p>
    <w:p w14:paraId="14B06586" w14:textId="77777777" w:rsidR="00594DDC" w:rsidRDefault="00000000">
      <w:r>
        <w:t>A combination of **series and parallel hiring** will be used to optimize resource allocation.</w:t>
      </w:r>
    </w:p>
    <w:p w14:paraId="4E337B41" w14:textId="77777777" w:rsidR="00594DDC" w:rsidRDefault="00000000">
      <w:pPr>
        <w:pStyle w:val="Heading4"/>
      </w:pPr>
      <w:r>
        <w:t>Lead Backend Engineer</w:t>
      </w:r>
    </w:p>
    <w:p w14:paraId="280C4195" w14:textId="77777777" w:rsidR="00594DDC" w:rsidRDefault="00000000">
      <w:r>
        <w:t>✔ Responsibility: Develops and maintains the server-side architecture, API structure.</w:t>
      </w:r>
    </w:p>
    <w:p w14:paraId="793CCA37" w14:textId="77777777" w:rsidR="00594DDC" w:rsidRDefault="00000000">
      <w:pPr>
        <w:pStyle w:val="Heading4"/>
      </w:pPr>
      <w:r>
        <w:t>Frontend Developer</w:t>
      </w:r>
    </w:p>
    <w:p w14:paraId="2C269F0F" w14:textId="77777777" w:rsidR="00594DDC" w:rsidRDefault="00000000">
      <w:r>
        <w:t>✔ Responsibility: Designs and builds the user interface for smooth interaction.</w:t>
      </w:r>
    </w:p>
    <w:p w14:paraId="60B0DEAF" w14:textId="77777777" w:rsidR="00594DDC" w:rsidRDefault="00000000">
      <w:pPr>
        <w:pStyle w:val="Heading4"/>
      </w:pPr>
      <w:r>
        <w:lastRenderedPageBreak/>
        <w:t>AI/ML Engineer</w:t>
      </w:r>
    </w:p>
    <w:p w14:paraId="7C5BD06A" w14:textId="77777777" w:rsidR="00594DDC" w:rsidRDefault="00000000">
      <w:r>
        <w:t>✔ Responsibility: Integrates AI functionalities for credibility scoring and analysis.</w:t>
      </w:r>
    </w:p>
    <w:p w14:paraId="69576179" w14:textId="77777777" w:rsidR="00594DDC" w:rsidRDefault="00000000">
      <w:pPr>
        <w:pStyle w:val="Heading4"/>
      </w:pPr>
      <w:r>
        <w:t>Security Specialist</w:t>
      </w:r>
    </w:p>
    <w:p w14:paraId="58435F9C" w14:textId="77777777" w:rsidR="00594DDC" w:rsidRDefault="00000000">
      <w:r>
        <w:t>✔ Responsibility: Ensures platform security and regulatory compliance.</w:t>
      </w:r>
    </w:p>
    <w:p w14:paraId="2BB7B8CB" w14:textId="77777777" w:rsidR="00594DDC" w:rsidRDefault="00000000">
      <w:pPr>
        <w:pStyle w:val="Heading4"/>
      </w:pPr>
      <w:r>
        <w:t>Database Architect</w:t>
      </w:r>
    </w:p>
    <w:p w14:paraId="42390469" w14:textId="77777777" w:rsidR="00594DDC" w:rsidRDefault="00000000">
      <w:r>
        <w:t>✔ Responsibility: Optimizes data storage, retrieval, and performance.</w:t>
      </w:r>
    </w:p>
    <w:p w14:paraId="206B009F" w14:textId="77777777" w:rsidR="00594DDC" w:rsidRDefault="00000000">
      <w:pPr>
        <w:pStyle w:val="Heading3"/>
      </w:pPr>
      <w:r>
        <w:t>🔹 MVP Feature Prioritization</w:t>
      </w:r>
    </w:p>
    <w:p w14:paraId="44038A62" w14:textId="77777777" w:rsidR="00594DDC" w:rsidRDefault="00000000">
      <w:r>
        <w:t>The MVP will focus on core functionalities that demonstrate the platform’s value while keeping complexity manageable.</w:t>
      </w:r>
    </w:p>
    <w:p w14:paraId="56E0BB66" w14:textId="77777777" w:rsidR="00594DDC" w:rsidRDefault="00000000">
      <w:pPr>
        <w:pStyle w:val="Heading4"/>
      </w:pPr>
      <w:r>
        <w:t>User Registration &amp; Authentication</w:t>
      </w:r>
    </w:p>
    <w:p w14:paraId="0682242E" w14:textId="77777777" w:rsidR="00594DDC" w:rsidRDefault="00000000">
      <w:r>
        <w:t>✔ Description: Secure sign-up, login, and profile management.</w:t>
      </w:r>
    </w:p>
    <w:p w14:paraId="49B2B04F" w14:textId="77777777" w:rsidR="00594DDC" w:rsidRDefault="00000000">
      <w:pPr>
        <w:pStyle w:val="Heading4"/>
      </w:pPr>
      <w:r>
        <w:t>PosYtion Posting &amp; Structuring</w:t>
      </w:r>
    </w:p>
    <w:p w14:paraId="672297FF" w14:textId="77777777" w:rsidR="00594DDC" w:rsidRDefault="00000000">
      <w:r>
        <w:t>✔ Description: Users can create, refine, and challenge posYtions.</w:t>
      </w:r>
    </w:p>
    <w:p w14:paraId="352DEE8C" w14:textId="77777777" w:rsidR="00594DDC" w:rsidRDefault="00000000">
      <w:pPr>
        <w:pStyle w:val="Heading4"/>
      </w:pPr>
      <w:r>
        <w:t>AI-Assisted Drafting</w:t>
      </w:r>
    </w:p>
    <w:p w14:paraId="3E2553B1" w14:textId="77777777" w:rsidR="00594DDC" w:rsidRDefault="00000000">
      <w:r>
        <w:t>✔ Description: AI helps users refine arguments and structure their posYtions effectively.</w:t>
      </w:r>
    </w:p>
    <w:p w14:paraId="3908772E" w14:textId="77777777" w:rsidR="00594DDC" w:rsidRDefault="00000000">
      <w:pPr>
        <w:pStyle w:val="Heading4"/>
      </w:pPr>
      <w:r>
        <w:t>Credibility Scoring</w:t>
      </w:r>
    </w:p>
    <w:p w14:paraId="14D0FD4D" w14:textId="77777777" w:rsidR="00594DDC" w:rsidRDefault="00000000">
      <w:r>
        <w:t>✔ Description: Initial credibility assessment for posted posYtions based on structured discourse.</w:t>
      </w:r>
    </w:p>
    <w:p w14:paraId="3092216E" w14:textId="77777777" w:rsidR="00594DDC" w:rsidRDefault="00000000">
      <w:pPr>
        <w:pStyle w:val="Heading4"/>
      </w:pPr>
      <w:r>
        <w:t>Gamification Elements</w:t>
      </w:r>
    </w:p>
    <w:p w14:paraId="7119441D" w14:textId="77777777" w:rsidR="00594DDC" w:rsidRDefault="00000000">
      <w:r>
        <w:t>✔ Description: Basic user engagement mechanics (tracking, rewards, badges).</w:t>
      </w:r>
    </w:p>
    <w:p w14:paraId="7156ED7D" w14:textId="77777777" w:rsidR="00594DDC" w:rsidRDefault="00000000">
      <w:pPr>
        <w:pStyle w:val="Heading3"/>
      </w:pPr>
      <w:r>
        <w:t>🔹 Development Milestones &amp; Execution Timeline</w:t>
      </w:r>
    </w:p>
    <w:p w14:paraId="2EE1D66A" w14:textId="77777777" w:rsidR="00594DDC" w:rsidRDefault="00000000">
      <w:r>
        <w:t>The following timeline outlines the phased execution of the development process:</w:t>
      </w:r>
    </w:p>
    <w:p w14:paraId="28EB59AE" w14:textId="77777777" w:rsidR="00594DDC" w:rsidRDefault="00000000">
      <w:pPr>
        <w:pStyle w:val="Heading4"/>
      </w:pPr>
      <w:r>
        <w:t>Phase 1: Backend &amp; Database Setup</w:t>
      </w:r>
    </w:p>
    <w:p w14:paraId="67DC3263" w14:textId="77777777" w:rsidR="00594DDC" w:rsidRDefault="00000000">
      <w:r>
        <w:t>✔ Details: ✔ Timeline: Month 1-2</w:t>
      </w:r>
      <w:r>
        <w:br/>
        <w:t>✔ Deliverables: Database schema, API framework, authentication system.</w:t>
      </w:r>
    </w:p>
    <w:p w14:paraId="0585F96D" w14:textId="77777777" w:rsidR="00594DDC" w:rsidRDefault="00000000">
      <w:pPr>
        <w:pStyle w:val="Heading4"/>
      </w:pPr>
      <w:r>
        <w:t>Phase 2: Frontend Interface &amp; User Dashboard</w:t>
      </w:r>
    </w:p>
    <w:p w14:paraId="7FBE8EEE" w14:textId="77777777" w:rsidR="00594DDC" w:rsidRDefault="00000000">
      <w:r>
        <w:t>✔ Details: ✔ Timeline: Month 2-4</w:t>
      </w:r>
      <w:r>
        <w:br/>
        <w:t>✔ Deliverables: Interactive UI, posYtion posting module.</w:t>
      </w:r>
    </w:p>
    <w:p w14:paraId="4C7E337A" w14:textId="77777777" w:rsidR="00594DDC" w:rsidRDefault="00000000">
      <w:pPr>
        <w:pStyle w:val="Heading4"/>
      </w:pPr>
      <w:r>
        <w:t>Phase 3: AI Integration &amp; Credibility Scoring</w:t>
      </w:r>
    </w:p>
    <w:p w14:paraId="2089A245" w14:textId="77777777" w:rsidR="00594DDC" w:rsidRDefault="00000000">
      <w:r>
        <w:t>✔ Details: ✔ Timeline: Month 4-6</w:t>
      </w:r>
      <w:r>
        <w:br/>
        <w:t>✔ Deliverables: AI-assisted posYtion refinement, basic scoring system.</w:t>
      </w:r>
    </w:p>
    <w:p w14:paraId="5B22E777" w14:textId="77777777" w:rsidR="00594DDC" w:rsidRDefault="00000000">
      <w:pPr>
        <w:pStyle w:val="Heading4"/>
      </w:pPr>
      <w:r>
        <w:lastRenderedPageBreak/>
        <w:t>Phase 4: Security, Testing &amp; Refinement</w:t>
      </w:r>
    </w:p>
    <w:p w14:paraId="6516951F" w14:textId="77777777" w:rsidR="00594DDC" w:rsidRDefault="00000000">
      <w:r>
        <w:t>✔ Details: ✔ Timeline: Month 6-8</w:t>
      </w:r>
      <w:r>
        <w:br/>
        <w:t>✔ Deliverables: Security audits, bug fixes, UI refinements.</w:t>
      </w:r>
    </w:p>
    <w:p w14:paraId="2E63BEBF" w14:textId="77777777" w:rsidR="00594DDC" w:rsidRDefault="00000000">
      <w:pPr>
        <w:pStyle w:val="Heading4"/>
      </w:pPr>
      <w:r>
        <w:t>Phase 5: Closed Beta Testing &amp; Feedback Analysis</w:t>
      </w:r>
    </w:p>
    <w:p w14:paraId="43998239" w14:textId="77777777" w:rsidR="00594DDC" w:rsidRDefault="00000000">
      <w:r>
        <w:t>✔ Details: ✔ Timeline: Month 8-10</w:t>
      </w:r>
      <w:r>
        <w:br/>
        <w:t>✔ Deliverables: Limited user testing, data-driven improvements.</w:t>
      </w:r>
    </w:p>
    <w:p w14:paraId="7325A091" w14:textId="77777777" w:rsidR="00594DDC" w:rsidRDefault="00000000">
      <w:pPr>
        <w:pStyle w:val="Heading4"/>
      </w:pPr>
      <w:r>
        <w:t>Phase 6: MVP Launch &amp; Public Rollout</w:t>
      </w:r>
    </w:p>
    <w:p w14:paraId="058DCF0B" w14:textId="77777777" w:rsidR="00594DDC" w:rsidRDefault="00000000">
      <w:r>
        <w:t>✔ Details: ✔ Timeline: Month 10-12</w:t>
      </w:r>
      <w:r>
        <w:br/>
        <w:t>✔ Deliverables: Public launch, marketing push, institutional outreach.</w:t>
      </w:r>
    </w:p>
    <w:sectPr w:rsidR="00594D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1286835">
    <w:abstractNumId w:val="8"/>
  </w:num>
  <w:num w:numId="2" w16cid:durableId="1806461402">
    <w:abstractNumId w:val="6"/>
  </w:num>
  <w:num w:numId="3" w16cid:durableId="1007710549">
    <w:abstractNumId w:val="5"/>
  </w:num>
  <w:num w:numId="4" w16cid:durableId="805658844">
    <w:abstractNumId w:val="4"/>
  </w:num>
  <w:num w:numId="5" w16cid:durableId="661473046">
    <w:abstractNumId w:val="7"/>
  </w:num>
  <w:num w:numId="6" w16cid:durableId="1897812141">
    <w:abstractNumId w:val="3"/>
  </w:num>
  <w:num w:numId="7" w16cid:durableId="796026755">
    <w:abstractNumId w:val="2"/>
  </w:num>
  <w:num w:numId="8" w16cid:durableId="219102201">
    <w:abstractNumId w:val="1"/>
  </w:num>
  <w:num w:numId="9" w16cid:durableId="1654672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4DDC"/>
    <w:rsid w:val="009F2097"/>
    <w:rsid w:val="00AA1D8D"/>
    <w:rsid w:val="00B47730"/>
    <w:rsid w:val="00CB0664"/>
    <w:rsid w:val="00F65A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233DA"/>
  <w14:defaultImageDpi w14:val="300"/>
  <w15:docId w15:val="{67DA688D-100E-4D5A-9503-4DDA4B10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Klashner</cp:lastModifiedBy>
  <cp:revision>2</cp:revision>
  <dcterms:created xsi:type="dcterms:W3CDTF">2025-02-21T19:35:00Z</dcterms:created>
  <dcterms:modified xsi:type="dcterms:W3CDTF">2025-02-21T19:35:00Z</dcterms:modified>
  <cp:category/>
</cp:coreProperties>
</file>