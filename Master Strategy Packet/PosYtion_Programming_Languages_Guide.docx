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F4742" w14:textId="77777777" w:rsidR="007503F2" w:rsidRDefault="00000000">
      <w:pPr>
        <w:pStyle w:val="Heading1"/>
      </w:pPr>
      <w:r>
        <w:t>🚀 Essential Programming Languages for PosYtion &amp; How to Learn Them</w:t>
      </w:r>
    </w:p>
    <w:p w14:paraId="46BD720A" w14:textId="77777777" w:rsidR="007503F2" w:rsidRDefault="00000000">
      <w:r>
        <w:t>Since PosYtion is a social platform with AI integration, it requires multiple programming languages, each serving a specific purpose. Below is a breakdown of the languages, why they are needed, and how you can learn them affordably.</w:t>
      </w:r>
    </w:p>
    <w:p w14:paraId="6CCCB2E9" w14:textId="77777777" w:rsidR="007503F2" w:rsidRDefault="00000000">
      <w:pPr>
        <w:pStyle w:val="Heading2"/>
      </w:pPr>
      <w:r>
        <w:t>📌 1. Front-End Languages (User Interface - What Users See &amp; Interact With)</w:t>
      </w:r>
    </w:p>
    <w:p w14:paraId="03F88737" w14:textId="77777777" w:rsidR="007503F2" w:rsidRDefault="00000000">
      <w:r>
        <w:t>🔥 Goal: Build the PosYtion website &amp; mobile app interface (UI/UX).</w:t>
      </w:r>
    </w:p>
    <w:p w14:paraId="7067F21D" w14:textId="77777777" w:rsidR="007503F2" w:rsidRDefault="00000000">
      <w:pPr>
        <w:pStyle w:val="Heading3"/>
      </w:pPr>
      <w:r>
        <w:t>HTML (HyperText Markup Language)</w:t>
      </w:r>
    </w:p>
    <w:p w14:paraId="5EC03805" w14:textId="77777777" w:rsidR="007503F2" w:rsidRDefault="00000000">
      <w:r>
        <w:t>Creates the basic structure of every webpage. Think of it as the skeleton of the website.</w:t>
      </w:r>
    </w:p>
    <w:p w14:paraId="0F3210D4" w14:textId="77777777" w:rsidR="007503F2" w:rsidRDefault="00000000">
      <w:r>
        <w:t>🔹 How to Learn:</w:t>
      </w:r>
      <w:r>
        <w:br/>
        <w:t>FreeCodeCamp (Web Dev Basics): freecodecamp.org</w:t>
      </w:r>
      <w:r>
        <w:br/>
        <w:t>MDN Web Docs (HTML Guide): developer.mozilla.org</w:t>
      </w:r>
    </w:p>
    <w:p w14:paraId="0EBC55E8" w14:textId="77777777" w:rsidR="007503F2" w:rsidRDefault="00000000">
      <w:pPr>
        <w:pStyle w:val="Heading3"/>
      </w:pPr>
      <w:r>
        <w:t>CSS (Cascading Style Sheets)</w:t>
      </w:r>
    </w:p>
    <w:p w14:paraId="6A38644B" w14:textId="77777777" w:rsidR="007503F2" w:rsidRDefault="00000000">
      <w:r>
        <w:t>Controls how the website looks (fonts, colors, layouts). Ensures PosYtions look professional.</w:t>
      </w:r>
    </w:p>
    <w:p w14:paraId="106C883C" w14:textId="77777777" w:rsidR="007503F2" w:rsidRDefault="00000000">
      <w:r>
        <w:t>🔹 How to Learn:</w:t>
      </w:r>
      <w:r>
        <w:br/>
        <w:t>CSS-Tricks (Guides &amp; Tutorials): css-tricks.com</w:t>
      </w:r>
      <w:r>
        <w:br/>
        <w:t>MDN Web Docs (CSS Guide): developer.mozilla.org</w:t>
      </w:r>
    </w:p>
    <w:p w14:paraId="2EB32A5C" w14:textId="77777777" w:rsidR="007503F2" w:rsidRDefault="00000000">
      <w:pPr>
        <w:pStyle w:val="Heading3"/>
      </w:pPr>
      <w:r>
        <w:t>JavaScript (JS)</w:t>
      </w:r>
    </w:p>
    <w:p w14:paraId="2A6CC69E" w14:textId="77777777" w:rsidR="007503F2" w:rsidRDefault="00000000">
      <w:r>
        <w:t>Makes webpages interactive. Enables real-time credibility scoring and engagement.</w:t>
      </w:r>
    </w:p>
    <w:p w14:paraId="2A0C61E8" w14:textId="77777777" w:rsidR="007503F2" w:rsidRDefault="00000000">
      <w:r>
        <w:t>🔹 How to Learn:</w:t>
      </w:r>
      <w:r>
        <w:br/>
        <w:t>Eloquent JavaScript (Free Online Book): eloquentjavascript.net</w:t>
      </w:r>
      <w:r>
        <w:br/>
        <w:t>JavaScript Info (Interactive Guide): javascript.info</w:t>
      </w:r>
    </w:p>
    <w:p w14:paraId="3814D833" w14:textId="77777777" w:rsidR="007503F2" w:rsidRDefault="00000000">
      <w:pPr>
        <w:pStyle w:val="Heading2"/>
      </w:pPr>
      <w:r>
        <w:t>📌 2. Back-End Languages (Server &amp; Database - How Data is Stored &amp; Processed)</w:t>
      </w:r>
    </w:p>
    <w:p w14:paraId="12B6EAFB" w14:textId="77777777" w:rsidR="007503F2" w:rsidRDefault="00000000">
      <w:r>
        <w:t>🔥 Goal: Handle user authentication, credibility scoring, and AI processing.</w:t>
      </w:r>
    </w:p>
    <w:p w14:paraId="0E61597B" w14:textId="77777777" w:rsidR="007503F2" w:rsidRDefault="00000000">
      <w:pPr>
        <w:pStyle w:val="Heading3"/>
      </w:pPr>
      <w:r>
        <w:t>Python</w:t>
      </w:r>
    </w:p>
    <w:p w14:paraId="47B2834C" w14:textId="77777777" w:rsidR="007503F2" w:rsidRDefault="00000000">
      <w:r>
        <w:t>Powers AI, machine learning, and back-end logic. Runs credibility scoring and AI-assisted argument refinement.</w:t>
      </w:r>
    </w:p>
    <w:p w14:paraId="2663DC9E" w14:textId="77777777" w:rsidR="007503F2" w:rsidRDefault="00000000">
      <w:r>
        <w:t>🔹 How to Learn:</w:t>
      </w:r>
      <w:r>
        <w:br/>
        <w:t>Automate the Boring Stuff with Python (Free Book): automatetheboringstuff.com</w:t>
      </w:r>
      <w:r>
        <w:br/>
        <w:t>Python Crash Course (Google Free Course): developers.google.com/edu/python</w:t>
      </w:r>
    </w:p>
    <w:p w14:paraId="6013635A" w14:textId="77777777" w:rsidR="007503F2" w:rsidRDefault="00000000">
      <w:pPr>
        <w:pStyle w:val="Heading3"/>
      </w:pPr>
      <w:r>
        <w:t>Node.js (JavaScript for the Back-End)</w:t>
      </w:r>
    </w:p>
    <w:p w14:paraId="62D7583F" w14:textId="77777777" w:rsidR="007503F2" w:rsidRDefault="00000000">
      <w:r>
        <w:t>Allows JavaScript to run on the server for real-time updates and database interactions.</w:t>
      </w:r>
    </w:p>
    <w:p w14:paraId="7A615FF2" w14:textId="77777777" w:rsidR="007503F2" w:rsidRDefault="00000000">
      <w:r>
        <w:lastRenderedPageBreak/>
        <w:t>🔹 How to Learn:</w:t>
      </w:r>
      <w:r>
        <w:br/>
        <w:t>Node.js Official Docs: nodejs.org</w:t>
      </w:r>
      <w:r>
        <w:br/>
        <w:t>The Odin Project (Full-Stack JS Guide): theodinproject.com</w:t>
      </w:r>
    </w:p>
    <w:p w14:paraId="04AAB8CF" w14:textId="77777777" w:rsidR="007503F2" w:rsidRDefault="00000000">
      <w:pPr>
        <w:pStyle w:val="Heading2"/>
      </w:pPr>
      <w:r>
        <w:t>📌 3. Databases (Where User Data is Stored)</w:t>
      </w:r>
    </w:p>
    <w:p w14:paraId="24809446" w14:textId="77777777" w:rsidR="007503F2" w:rsidRDefault="00000000">
      <w:r>
        <w:t>🔥 Goal: Store user accounts, PosYtions, credibility scores, and discussion history.</w:t>
      </w:r>
    </w:p>
    <w:p w14:paraId="73C5084F" w14:textId="77777777" w:rsidR="007503F2" w:rsidRDefault="00000000">
      <w:pPr>
        <w:pStyle w:val="Heading3"/>
      </w:pPr>
      <w:r>
        <w:t>PostgreSQL / MongoDB</w:t>
      </w:r>
    </w:p>
    <w:p w14:paraId="68DCB875" w14:textId="77777777" w:rsidR="007503F2" w:rsidRDefault="00000000">
      <w:r>
        <w:t>Stores all user interactions. PostgreSQL is structured, while MongoDB is more flexible for dynamic content.</w:t>
      </w:r>
    </w:p>
    <w:p w14:paraId="769D40C9" w14:textId="77777777" w:rsidR="007503F2" w:rsidRDefault="00000000">
      <w:r>
        <w:t>🔹 How to Learn:</w:t>
      </w:r>
      <w:r>
        <w:br/>
        <w:t>SQL for Beginners (Khan Academy): khanacademy.org</w:t>
      </w:r>
      <w:r>
        <w:br/>
        <w:t>MongoDB University (Free Courses): university.mongodb.com</w:t>
      </w:r>
    </w:p>
    <w:p w14:paraId="09CB4886" w14:textId="77777777" w:rsidR="007503F2" w:rsidRDefault="00000000">
      <w:pPr>
        <w:pStyle w:val="Heading2"/>
      </w:pPr>
      <w:r>
        <w:t>📌 4. AI &amp; Machine Learning (Analyzing &amp; Scoring PosYtions)</w:t>
      </w:r>
    </w:p>
    <w:p w14:paraId="56A9E690" w14:textId="77777777" w:rsidR="007503F2" w:rsidRDefault="00000000">
      <w:r>
        <w:t>🔥 Goal: Implement AI for credibility scoring, argument refinement, and misinformation detection.</w:t>
      </w:r>
    </w:p>
    <w:p w14:paraId="4EFF10C2" w14:textId="77777777" w:rsidR="007503F2" w:rsidRDefault="00000000">
      <w:pPr>
        <w:pStyle w:val="Heading3"/>
      </w:pPr>
      <w:r>
        <w:t>TensorFlow &amp; PyTorch</w:t>
      </w:r>
    </w:p>
    <w:p w14:paraId="2A32B247" w14:textId="77777777" w:rsidR="007503F2" w:rsidRDefault="00000000">
      <w:r>
        <w:t>Train AI models to analyze PosYtions, detect bias, and suggest refinements.</w:t>
      </w:r>
    </w:p>
    <w:p w14:paraId="75EE126D" w14:textId="77777777" w:rsidR="007503F2" w:rsidRDefault="00000000">
      <w:r>
        <w:t>🔹 How to Learn:</w:t>
      </w:r>
      <w:r>
        <w:br/>
        <w:t>TensorFlow Developer Guide: tensorflow.org</w:t>
      </w:r>
      <w:r>
        <w:br/>
        <w:t>PyTorch Tutorials: pytorch.org/tutorials</w:t>
      </w:r>
    </w:p>
    <w:p w14:paraId="4945C81F" w14:textId="77777777" w:rsidR="007503F2" w:rsidRDefault="00000000">
      <w:pPr>
        <w:pStyle w:val="Heading2"/>
      </w:pPr>
      <w:r>
        <w:t>📌 5. Cloud Infrastructure (Hosting &amp; Scalability)</w:t>
      </w:r>
    </w:p>
    <w:p w14:paraId="151B3617" w14:textId="77777777" w:rsidR="007503F2" w:rsidRDefault="00000000">
      <w:r>
        <w:t>🔥 Goal: Ensure PosYtion runs smoothly, handles traffic, and stays secure.</w:t>
      </w:r>
    </w:p>
    <w:p w14:paraId="4FF6C840" w14:textId="77777777" w:rsidR="007503F2" w:rsidRDefault="00000000">
      <w:pPr>
        <w:pStyle w:val="Heading3"/>
      </w:pPr>
      <w:r>
        <w:t>AWS (Amazon Web Services) / Google Cloud / Azure</w:t>
      </w:r>
    </w:p>
    <w:p w14:paraId="496D2C6C" w14:textId="77777777" w:rsidR="007503F2" w:rsidRDefault="00000000">
      <w:r>
        <w:t>Hosts the website, databases, and AI processing.</w:t>
      </w:r>
    </w:p>
    <w:p w14:paraId="7C4DF7A8" w14:textId="77777777" w:rsidR="007503F2" w:rsidRDefault="00000000">
      <w:r>
        <w:t>🔹 How to Learn:</w:t>
      </w:r>
      <w:r>
        <w:br/>
        <w:t>AWS Free Tier (Hands-on Practice): aws.amazon.com/free</w:t>
      </w:r>
      <w:r>
        <w:br/>
        <w:t>Google Cloud Free Training: cloud.google.com/training/free</w:t>
      </w:r>
    </w:p>
    <w:p w14:paraId="5622F2B9" w14:textId="77777777" w:rsidR="007503F2" w:rsidRDefault="00000000">
      <w:pPr>
        <w:pStyle w:val="Heading2"/>
      </w:pPr>
      <w:r>
        <w:t>📌 Best Learning Approach (on a Budget)</w:t>
      </w:r>
    </w:p>
    <w:p w14:paraId="15C68571" w14:textId="77777777" w:rsidR="007503F2" w:rsidRDefault="00000000">
      <w:r>
        <w:t>✔ Start with basic web development (HTML, CSS, JavaScript) to understand front-end mechanics.</w:t>
      </w:r>
      <w:r>
        <w:br/>
        <w:t>✔ Learn Python (back-end, AI integration, and automation).</w:t>
      </w:r>
      <w:r>
        <w:br/>
        <w:t>✔ Explore SQL &amp; databases to understand how data storage works.</w:t>
      </w:r>
      <w:r>
        <w:br/>
        <w:t>✔ Get familiar with APIs (how external AI services integrate into PosYtion).</w:t>
      </w:r>
    </w:p>
    <w:sectPr w:rsidR="007503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129571">
    <w:abstractNumId w:val="8"/>
  </w:num>
  <w:num w:numId="2" w16cid:durableId="1888298896">
    <w:abstractNumId w:val="6"/>
  </w:num>
  <w:num w:numId="3" w16cid:durableId="1154831279">
    <w:abstractNumId w:val="5"/>
  </w:num>
  <w:num w:numId="4" w16cid:durableId="1566187238">
    <w:abstractNumId w:val="4"/>
  </w:num>
  <w:num w:numId="5" w16cid:durableId="885528509">
    <w:abstractNumId w:val="7"/>
  </w:num>
  <w:num w:numId="6" w16cid:durableId="1330865168">
    <w:abstractNumId w:val="3"/>
  </w:num>
  <w:num w:numId="7" w16cid:durableId="1005480980">
    <w:abstractNumId w:val="2"/>
  </w:num>
  <w:num w:numId="8" w16cid:durableId="495612967">
    <w:abstractNumId w:val="1"/>
  </w:num>
  <w:num w:numId="9" w16cid:durableId="107932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503F2"/>
    <w:rsid w:val="009F2097"/>
    <w:rsid w:val="00AA1D8D"/>
    <w:rsid w:val="00B0249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6239E"/>
  <w14:defaultImageDpi w14:val="300"/>
  <w15:docId w15:val="{67DA688D-100E-4D5A-9503-4DDA4B1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Klashner</cp:lastModifiedBy>
  <cp:revision>2</cp:revision>
  <dcterms:created xsi:type="dcterms:W3CDTF">2025-02-21T19:37:00Z</dcterms:created>
  <dcterms:modified xsi:type="dcterms:W3CDTF">2025-02-21T19:37:00Z</dcterms:modified>
  <cp:category/>
</cp:coreProperties>
</file>